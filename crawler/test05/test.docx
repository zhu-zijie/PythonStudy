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Python办公自动化</w:t>
      </w:r>
    </w:p>
    <w:p>
      <w:r>
        <w:t>Python是一种优雅的语言，它可以用于办公自动化。</w:t>
      </w:r>
      <w:r>
        <w:rPr>
          <w:b/>
        </w:rPr>
        <w:t>简单</w:t>
      </w:r>
      <w:r>
        <w:t>而且</w:t>
      </w:r>
      <w:r>
        <w:rPr>
          <w:u w:val="single"/>
        </w:rPr>
        <w:t>优雅</w:t>
      </w:r>
      <w:r>
        <w:t>。</w:t>
      </w:r>
    </w:p>
    <w:p>
      <w:pPr>
        <w:pStyle w:val="Heading1"/>
      </w:pPr>
      <w:r>
        <w:t>一级标题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Bullet"/>
      </w:pPr>
      <w:r>
        <w:t>second item in unordered list</w:t>
      </w:r>
    </w:p>
    <w:p>
      <w:pPr>
        <w:pStyle w:val="ListNumber"/>
      </w:pPr>
      <w:r>
        <w:t>first item in ordered list</w:t>
      </w:r>
    </w:p>
    <w:p>
      <w:pPr>
        <w:pStyle w:val="ListNumber"/>
      </w:pPr>
      <w:r>
        <w:t>second item i ordered list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DarkList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姓名</w:t>
            </w:r>
          </w:p>
        </w:tc>
        <w:tc>
          <w:tcPr>
            <w:tcW w:type="dxa" w:w="2880"/>
          </w:tcPr>
          <w:p>
            <w:r>
              <w:t>性别</w:t>
            </w:r>
          </w:p>
        </w:tc>
        <w:tc>
          <w:tcPr>
            <w:tcW w:type="dxa" w:w="2880"/>
          </w:tcPr>
          <w:p>
            <w:r>
              <w:t>出生日期</w:t>
            </w:r>
          </w:p>
        </w:tc>
      </w:tr>
      <w:tr>
        <w:tc>
          <w:tcPr>
            <w:tcW w:type="dxa" w:w="2880"/>
          </w:tcPr>
          <w:p>
            <w:r>
              <w:t>骆昊</w:t>
            </w:r>
          </w:p>
        </w:tc>
        <w:tc>
          <w:tcPr>
            <w:tcW w:type="dxa" w:w="2880"/>
          </w:tcPr>
          <w:p>
            <w:r>
              <w:t>男</w:t>
            </w:r>
          </w:p>
        </w:tc>
        <w:tc>
          <w:tcPr>
            <w:tcW w:type="dxa" w:w="2880"/>
          </w:tcPr>
          <w:p>
            <w:r>
              <w:t>1995-5-5</w:t>
            </w:r>
          </w:p>
        </w:tc>
      </w:tr>
      <w:tr>
        <w:tc>
          <w:tcPr>
            <w:tcW w:type="dxa" w:w="2880"/>
          </w:tcPr>
          <w:p>
            <w:r>
              <w:t>孙美丽</w:t>
            </w:r>
          </w:p>
        </w:tc>
        <w:tc>
          <w:tcPr>
            <w:tcW w:type="dxa" w:w="2880"/>
          </w:tcPr>
          <w:p>
            <w:r>
              <w:t>女</w:t>
            </w:r>
          </w:p>
        </w:tc>
        <w:tc>
          <w:tcPr>
            <w:tcW w:type="dxa" w:w="2880"/>
          </w:tcPr>
          <w:p>
            <w:r>
              <w:t>1992-2-2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